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Castelo de São Jorge probably one first places see distance soon arrive Lisbon Seeing castle leave mix emotions though want go explore castle straight away However also appears indeed located seems high hill prospect walk hill kinda dampens excitement bit end went lazy route got taxi walked back 🙂 ’ partying Lloyd friend ’ birthdays wild awesome night chock-a-block lots Caipirinha last thing wan na walk uphill Even hangover-less ’ fan uphill walks Anyway set exploring Castelo de São Jorge little worse wear slightly damp rain happy walk uphill hard enough decide walk uphill walk downhill around castle especially spend time distracted wandering beaten track quite decent amount walking high heels tight brogues one favours Definitely walk part journey castle ’ matter ’ uphill downhill make sure spend time getting lost side streets gelato shops Lisbon Seems like obvious one ’ surprised many friends arrived thought darn left camera apartment one moments feel lazy take heavy DSLR views Portugal really nice top possible try arriving late evening possible watch sunset ’ get chance end side hill even sunset Lisbon pretty amazing Finally pictures 11 Best Things Lisbon Dance Ninja Cambridge Grad Cookie Monster Email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