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next day Vik ’ really solid plans except ‘ Icelandic beach day ’ Reynisfjara black sand beach felt absolutely fantastic trip already ’ seen fire ice side Iceland fully visiting erupting volcano days visiting ice cave glacier afternoon Downtime felt almost deserved ’ Iceland downtime ’ mean chilling hotel plans tail end trip went explore local sights Vik guide ice cave day said mountains around Vik great seeing puffins even one looked like could drive would one ’ probably hike unless driving 4 x 4 looked mountain decided puffins ’ gon na part plans cute hiking gigantic mountain see birds ’ feel like something wanted Little know would lot easier Anyway went accessible site near Vik – Reynisfjara black sand beach iconic basalt columns Reynisdrangar Reynisfjara black sand beach actually one need visit caution one dangerous spots visit Iceland waves beach seem like ’ fine ’ quite powerful act tandem pull people ocean ’ like first one knocks people one pulls get bearings together ’ basic way describing google ‘ sneaker waves Iceland ’ want find details yeah Reynisfjara black sand beach absolutely worth visit definitely keep safe distance away shoreline ’ think safe distance people many people ignore people ’ even know make judgement sensibly visit based people ’ judgment day Warning aside ’ absolutely incredible beach visit day like dramatic weather makes look even incredible rain however raining almost sideways soon started pick hopped back car headed nearby Dyrhólaey arch Dyrhólaey incredible rock formation ’ like arch hole reason ’ never able find previous trips Sounds ridiculous ’ another incredible viewpoint always get distracted ’ Reynisfjara black sand beach viewpoint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