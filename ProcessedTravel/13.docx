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arrival Iceland dramatic say least – large part due volcano eruption Iceland apparently brewing weeks idea pretty early morning flight London kind start day like 3 a.m. headed straight hotel – Reykjavik Konsulat Hotel intent nap going explore Reykjavik nod hotel suddenly started shaking creaking idea happening assumed someone drilling something somewhere turns experiencing earthquake Iceland one hundreds hit Reykjavik past week one particularly significant one heralded eruption new volcano far Reykjavik Anyway fast forward hours rested napped went dinner Islenski Barinn ’ realised volcano eruption Iceland felt surreal wondering panicked Icelandic people bar ’ seem bothered slightest fact anything seemed like exciting thing Anyway ’ think much else think may posted TikTok food headed explore Reykjavik way restaurant Islenski Barinn worth visit food good came highly recommended confirm ’ worth hype Anyway yeah went exploring Reykjavik ’ feel earthquakes city entire time Clearly earthquakes caused volcano waiting erupt done erupting earthquakes ceased next day woke checked news saw many people hiked volcano made sense whatsoever Like would wan na go close Turns fine phenomenal event Iceland even locals hike similar volcanic eruption happened year thanks government already created paths hike volcano spur-of-the-moment decision decided hike volcano Heads – book tour volcano via link drive Reykjavik Meradalir volcano eruption Iceland actually quite pretty one though wind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