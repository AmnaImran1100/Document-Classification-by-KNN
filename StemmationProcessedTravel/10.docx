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boy someth revel visit gipuzkoa basqu countri spain lot differ expect – peopl would friendli popular rather well known fact languag would dramat differ spanish weather would great… etc howev one thing expect basqu love food ’ tell look peopl much love food – ’ slim keep pretti activ retrospect probabl explain slim say love food mean eat lot hour time dinner time like ’ use pretti much involv shovel food gob quickli can… oh basqu countri food accompani wine laughter good compani lot convers dinner event necess carri till late night involv everyon vicin even kid one best part trip gipuzkoa got stay night one local ’ hous run hotel/b breakfast ’ like airbnb amaz meal place call hotel higerald best view across land bit let ’ jump right dinner first though check home guest i.e hotel … love rural basqu home fill rustic furnitur throwback games… lloyd give best “ blue steel ” arriv dine tabl awe spread await us come closer look soup bread sauc dip fish stew salad starter owner mill away kitchen ate drank recap day experi thu far basqu countri milou went straight wine ’ mess girl wine…heheh kid still look hell bent get wine lloyd look raven hot shot deliv tabl main cours cook away oven carri eat eat eating… food seem magic appear nowher main cours compris tastiest delic cook piec pork long time – point though start get realli full phenomenon refus believ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