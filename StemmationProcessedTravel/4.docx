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let show around new south african home 🙂 hour search safari lodg get distract photo blog post peopl safari final decid go kapama southern camp part larger kapama privat game reserv famili lloyd usual one plan ’ two us otherwis georgia pretti good first time long time charg book everyth trip book safari slightli trickier initi realis quit option variabl avail choos ’ tri cover post soon week go back forth ’ made decis hope place would live expect ’ cut chase – ’ worri choic apart amaz transfer airport everyth start finish pretti fantast mean knew would great time go safari anyway ’ stay somewher nice make whole experi worth let show around… skip past bar promis return made way past pool turn would end using… reason ’ realis scroll final whistl stop tour – lodg well 1 2 anyway walk sooth cool air-condit room one nicest hotel room ’ stay while… …complet pool see never made pool within minut step knew ’ made right choic coy get prais georgia lloyd kept ask pretti much everi 5 minut good make travel plan even though good day would struggl get compliment even ’ stop rave place give “ told “ quick freshen gather troop made way restaur much need lunch… …after went back room order wine spent rest afternoon splash pool knew time first safari pop bar area tea cake found ranger tracker pile 4 x 4 jeep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