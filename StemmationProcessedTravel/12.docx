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follow olymp standard pool dive fatigu eventu caught us end nap sun…until sun went first us start stir quickli pop cloth head dinner drink reason idea photo make sens casual one… plu never take proper camera go drink aaaaaaaaannnyway fast forward next day 🙂 decid next day time head beach expect beach quit nice honest look clear water anoth moment ibiza realli surpris soak ray beach gener faf around decid time go lunch head nearest restaur avail actual beach … tad higher beach made pretti epic view blue sea lunch arriv raven scof food wash complimentari alcohol idea call – ’ even think us thought ask water fed head watch sunset explor surround area check sunset final pack thing head home quick dip pool chang cloth dinner ’ tell excit thought food ’ think ’ eaten long ago much bounc wall sound dinner 🙂 soon food arriv especi accompani wine quickli put camera descend quickli shamelessli food induc haze funnili enough even though ’ much day still kinda feel like ’ busi dare say product day dinner happili stumbl back home drink hous host juvenil game somehow manag hilari fun surround best friend danc ninja cambridg grad cooki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