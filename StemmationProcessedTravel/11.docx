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well amaz last post kinda kept get distract food well food post back matter hand – pintxo pintxo technic hor ’ oeuvr pretti much turn main meal idea basic go one bar littl pintxo two friend famili also littl drink ’ know sound like bar crawl anyth ’ actual like head mini restaur quick dine experience… place fuego negro best gourmet pintxo town like fish ice cream… least think fish definit someth seafood-i choic squid ink ice cream creami rice conflict eat still manag wolf second though lloyd ’ basic hook twitter milou ‘ doing… er… ’ quit sure milou ’ doing… eventu move along bar sampl pintxo ’ fan bread-bas meal even bread-bas pintxo amaz tast much better imagin one made realli want tri next one – absolut brilliant think ’ fresh everyth tast good disclaim eat pepper 😉 ’ even know felt need say – like anyon would grab raw pepper eat kinda felt necessari highlight 🙂 let ’ see good basqu – mani pintxo board translat english local languag patrizia seem readi fli delight pintxo aratz pintxo excit realli catch pintxo ’ took anoth level sweet level ’ even know mean – ’ tri say final time dessert – start ice cream … follow cake sooooo mani choos soon saw one knew look cake wash nice coffe could bare move spend minut recov food basqu countri definit foodi countri read best thing san sebastian 11 best thing san sebastian spain danc ninja cambridg grad cooki monster email address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