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retreat blue lagoon amaz much everi time visit iceland alway make point stay blue lagoon ’ actual someth tradit ’ first trip fond memori ’ becom must-do everi trip iceland ’ also realli close airport also feel quit practic relax day turn relax abl see puffin close free – without tour also dyrhólaey final meant downtim retreat blue lagoon someth look forward much show 3 hour check-in even open let show around room gener area room absolut gorgeou stripped-back minimalist way iceland lot nordic countri famou ’ champagn welcom room everyth minibar includ stay – even alcohol beverag get top up/replac even turndown servic trip actual origin tri book silica hotel blue lagoon mention post hotel book iceland summer wild mani sold silica hotel blue lagoon one left us retreat blue lagoon book ’ end stay retreat blue lagoon howev take thing notch compar silica hotel blue lagoon sever notch actual starter welcom champagn check-in staff flutter around make sure everyth need main spa thing call ritual like skin cleans rejuven treatment honest kinda initi roll eye think sceptic mani spa peopl tri sell idea give incred treatment ’ uniqu actual feel differ spa even like spa begin still decid ’ tri ’ worth way skin feel incred even day ’ forget ’ done wonder skin look feel good memori treatment ’ would come flood back ’ recommend enough allow take photo spa ’ show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