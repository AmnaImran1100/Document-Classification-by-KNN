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castelo de são jorg probabl one first place see distanc soon arriv lisbon see castl leav mix emot though want go explor castl straight away howev also appear inde locat seem high hill prospect walk hill kinda dampen excit bit end went lazi rout got taxi walk back 🙂 ’ parti lloyd friend ’ birthday wild awesom night chock-a-block lot caipirinha last thing wan na walk uphil even hangover-less ’ fan uphil walk anyway set explor castelo de são jorg littl wors wear slightli damp rain happi walk uphil hard enough decid walk uphil walk downhil around castl especi spend time distract wander beaten track quit decent amount walk high heel tight brogu one favour definit walk part journey castl ’ matter ’ uphil downhil make sure spend time get lost side street gelato shop lisbon seem like obviou one ’ surpris mani friend arriv thought darn left camera apart one moment feel lazi take heavi dslr view portug realli nice top possibl tri arriv late even possibl watch sunset ’ get chanc end side hill even sunset lisbon pretti amaz final pictur 11 best thing lisbon danc ninja cambridg grad cooki monster 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