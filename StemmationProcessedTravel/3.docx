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next day vik ’ realli solid plan except ‘ iceland beach day ’ reynisfjara black sand beach felt absolut fantast trip alreadi ’ seen fire ice side iceland fulli visit erupt volcano day visit ice cave glacier afternoon downtim felt almost deserv ’ iceland downtim ’ mean chill hotel plan tail end trip went explor local sight vik guid ice cave day said mountain around vik great see puffin even one look like could drive would one ’ probabl hike unless drive 4 x 4 look mountain decid puffin ’ gon na part plan cute hike gigant mountain see bird ’ feel like someth want littl know would lot easier anyway went access site near vik – reynisfjara black sand beach icon basalt column reynisdrangar reynisfjara black sand beach actual one need visit caution one danger spot visit iceland wave beach seem like ’ fine ’ quit power act tandem pull peopl ocean ’ like first one knock peopl one pull get bear togeth ’ basic way describ googl ‘ sneaker wave iceland ’ want find detail yeah reynisfjara black sand beach absolut worth visit definit keep safe distanc away shorelin ’ think safe distanc peopl mani peopl ignor peopl ’ even know make judgement sensibl visit base peopl ’ judgment day warn asid ’ absolut incred beach visit day like dramat weather make look even incred rain howev rain almost sideway soon start pick hop back car head nearbi dyrhólaey arch dyrhólaey incred rock format ’ like arch hole reason ’ never abl find previou trip sound ridicul ’ anoth incred viewpoint alway get distract ’ reynisfjara black sand beach viewpoint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