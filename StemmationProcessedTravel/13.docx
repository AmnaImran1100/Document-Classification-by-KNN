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arriv iceland dramat say least – larg part due volcano erupt iceland appar brew week idea pretti earli morn flight london kind start day like 3 a.m. head straight hotel – reykjavik konsulat hotel intent nap go explor reykjavik nod hotel suddenli start shake creak idea happen assum someon drill someth somewher turn experienc earthquak iceland one hundr hit reykjavik past week one particularli signific one herald erupt new volcano far reykjavik anyway fast forward hour rest nap went dinner islenski barinn ’ realis volcano erupt iceland felt surreal wonder panick iceland peopl bar ’ seem bother slightest fact anyth seem like excit thing anyway ’ think much els think may post tiktok food head explor reykjavik way restaur islenski barinn worth visit food good came highli recommend confirm ’ worth hype anyway yeah went explor reykjavik ’ feel earthquak citi entir time clearli earthquak caus volcano wait erupt done erupt earthquak ceas next day woke check news saw mani peopl hike volcano made sens whatsoev like would wan na go close turn fine phenomen event iceland even local hike similar volcan erupt happen year thank govern alreadi creat path hike volcano spur-of-the-mo decis decid hike volcano head – book tour volcano via link drive reykjavik meradalir volcano erupt iceland actual quit pretti one though wind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