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LOVE cream of asparagus soup, it’s pure comfort in a bowl and so simple to make. This recipe is made with just 5 ingredients, not counting salt and pepper and is ready under 25 minutes! This light and healthy, cream of asparagus soup is made with no cream, it’s simply pureed with a little sour cream, which you can totally omit if you want to keep it dairy free. I watered a little sour cream down and drizzled a little more on top. Under 100 calories and perfect as a first course or to serve with a sandwich or a salad. You can see more Soup Recipes here! This asparagus soup is made with just 7 ingredients. See exact measurements in the recipe card below: Creamed soups don’t have to be loaded with heavy cream. There are several ways you can make your own creamy soups. First, get yourself an immersion blender if you don’t already own one. This is probably my all time favorite kitchen gadget. It’s so much easier than putting hot soup into a blender in several batches, trust me!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