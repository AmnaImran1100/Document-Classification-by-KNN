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Looking for the best ways to use chickpeas? From falafel and hummus to salads and sheet pan dinners, these 15 Easy Chickpea Recipes will make dinner planning a breeze! Chickpeas, aka garbanzo beans, are one of my favorite plant-based protein sources. You’ll always find a can or two in my cupboard! They’re cheap, they require minimal prep, and they are a great source of protein. I think most of us think “hummus” and “falafel” when we think about chickpea recipes – and both of those dishes are amazing! – but there are so many other options. Chickpeas are a small but mighty ingredient, one them can elevate dishes from nay to yay and if you’re using canned chickpeas, there’s hardly any prep to them. You can literally just drain, rinse, and add them to salads and other dishes! One of the reasons that chickpeas are such a versatile ingredient is that they have a very mild flavor – much lighter than other beans. They do have a slightly earthy taste but in general, their flavor comes from whatever seasonings and other ingredients you cook them with. And now, without further ago, my favorite garbanzo bean recipes for every occasion!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