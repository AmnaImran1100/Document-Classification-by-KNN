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quick easi recip oven-roast asparagu perfect spring side dish basic recip season mani differ ways—add lemon juic garlic shave parmesan variat roast asparagu super easi side dish goe well almost anyth like chicken steak salmon bake ham pork ’ great quick weeknight dinner holiday side dish live divid hous come asparagu half us love half… much still make roast asparagu toss leftov salad egg heat lunch roast asparagu delici simpl way prepar nutriti veget ’ basic recip get start make basic recip need bunch asparagu oliv oil oliv oil spray kosher salt fresh black pepper see full recip recip card roast asparagu versatil pair well varieti dish make perfect side weeknight dinner special occas simpl method give tender-crisp asparagu roast asparagu recip versatil would great protein starchi side dish list idea store asparagu refriger 4 day reheat microwav 1 2 minut find roast asparagu 400f oven 10 15 minut depend thick give perfect asparagu everi time roast asparagu 350f take 12 18 minut depend thick ’ noth wrong cut woodi end also easili snap instead asparagu inde superfood make must-hav diet aim nutrit complet diseas prevent veget delici also offer signific health benefit everi serv ’ pack fiber digest health folat dna synthesi vitamin c e immun support skin health vision ’ rich antioxid amino acid asparagin promot healthi heart reduc diseas risk post pic mention skinnytast tag skinnytast subscrib weekli email newslett free 'll get latest meal idea new recip everi week pleas check follow indic would like receiv email skinnytast use mailchimp market platform click subscrib acknowledg inform transfer mailchimp process learn mailchimp 's privaci practic unsubscrib time click link footer email stay date wherev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