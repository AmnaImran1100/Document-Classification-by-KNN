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ton flavor quick anti-inflammatori turmer garlic shrimp dish perfect balanc flavor – readi 30 minut lot ask anti-inflammatori recip mani site go label thought would start one healthi turmer garlic shrimp made color raw cabbag mango salad lime dress ’ color vibrant load anti-inflammatori ingredi like oliv oil turmer mango red cabbag mani ingredi list anti-inflammatori properti offer variou health benefit season shrimp turmer cumin red pepper flake gave quick saut garlic finish fresh lime juic cilantro balanc heat ’ mild although make spicier leav milder tast serv quick slaw sweet mango red cabbag lime juic husband gave two thumb post pic mention skinnytast tag skinnytast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