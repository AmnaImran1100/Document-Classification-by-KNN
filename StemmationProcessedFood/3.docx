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garlicki italian shrimp salad recip load shrimp celeri mix bold italian oliv brighten lemoni dress shrimp salad go-to dish need bring appet parti ’ great way make sure ’ get lean protein healthi option eat healthi control recent brought italian shrimp salad parti everyon love ’ refresh high-protein perfect warmer month flavor oliv celeri garlic get better marin fridg best part everyth ’ cook combin ingredi marin ’ also great meal prep cold lunch anoth favorit make time zesti lime shrimp salad avocado creami shrimp salad italian shrimp pasta salad variat find complet recip measur easi italian shrimp salad take minut make love italian seafood salad quick weeknight dinner easi dish serv parti suggest serv keep italian shrimp salad fridg 3 day flavor get better sit post pic mention skinnytast tag skinnytast subscrib weekli email newslett free 'll get latest meal idea new recip everi week pleas check follow indic would like receiv email skinnytast use mailchimp market platform click subscrib acknowledg inform transfer mailchimp process learn mailchimp 's privaci practic unsubscrib time click link footer email stay date wherev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