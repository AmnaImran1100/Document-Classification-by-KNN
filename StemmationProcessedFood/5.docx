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best ground turkey taco scratch healthi quick easi taco dinner whole famili love best turkey taco recip ’ go-to taco night tradit taco typic use beef pork ground turkey taco much leaner altern without sacrif flavor ’ delici versatil use homemad taco season easi adjust like ad artifici ingredi serv corn flour tortilla taco check origin low-carb turkey taco lettuc wrap recip help make best ground turkey taco home taco tuesday cinco de mayo night week ’ ’ need turkey taco recip see exact measur recip card foolproof method make best tast turkey taco side dish idea pair healthi ground turkey taco complet meal usual doubl turkey recip use rest anoth recip like meximelt ground turkey taco healthier beef taco depend fat content use 93 ground turkey mean ’ 93 lean 7 fat still flavor ’ dri lower calori varieti like 85 use lean 93 beef nutrit inform similar 93 turkey like protein ground turkey must well season tast good gener season meat homemad taco season add aromat like garlic onion bell pepper ground turkey simmer tomato sauc water prevent dri infus flavor turkey taco meat perfect meal prep sinc freez well doubl recip freez half thaw refriger overnight quick dinner ’ time cook best result eat within 3 month post pic mention skinnytast tag skinnytast subscrib weekli email newslett free 'll get latest meal idea new recip everi week pleas check follow indic would like receiv email skinnytast use mailchimp market platform click subscrib acknowledg inform transfer mailchimp process learn mailchimp 's privaci practic unsubscrib time click link footer email stay date wherev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