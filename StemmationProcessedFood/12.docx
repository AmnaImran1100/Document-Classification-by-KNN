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look best way use chickpea falafel hummu salad sheet pan dinner 15 easi chickpea recip make dinner plan breez chickpea aka garbanzo bean one favorit plant-bas protein sourc ’ alway find two cupboard ’ cheap requir minim prep great sourc protein think us think “ hummu ” “ falafel ” think chickpea recip – dish amaz – mani option chickpea small mighti ingredi one elev dish nay yay ’ use can chickpea ’ hardli prep liter drain rins add salad dish one reason chickpea versatil ingredi mild flavor – much lighter bean slightli earthi tast gener flavor come whatev season ingredi cook without ago favorit garbanzo bean recip everi occas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