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free 7-day flexibl weight loss meal plan includ breakfast lunch dinner idea shop list recip includ macro weight watcher point spring continu bloom rain school sport extra curricular activ kick high gear basebal softbal soccer band danc name slow cooker recip make easi dinner readi get home long day quick meal allow get meal tabl tight schedul win win ’ new meal plan ’ share free 7-day flexibl healthi meal plan see previou meal plan meant guid plenti wiggl room add food coffe beverag fruit snack dessert wine etc swap recip meal prefer search recip cours index depend goal aim least 1500 calori per day ’ one size fit rang goal age weight etc ’ also precis organ groceri list make groceri shop much easier much less stress save money time ’ dine less often wast less food ’ everyth need hand help keep track lastli ’ facebook join skinnytast facebook commun everyon ’ share photo recip make join ’ love idea everyon ’ share wish get email list subscrib never miss meal plan check 5 favorit deal sale happen weekend get skinnytast ultim meal planner 52 week spiral bound meal planner weekli meal plan grid tear put fridg wish 12-week meal plan 30 15 new recip tear-out groceri list love start week gratitud affirm intent includ space well hope love much ’ follow weight watcher recip updat reflect new weight watcher program point display recip titl ww button recip card take weight watcher websit see recip builder use determin point add day us must log account cookbook recip cookbook index also updat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