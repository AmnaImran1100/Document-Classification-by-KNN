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grill salmon bruschetta avocado go-to summer recip ’ easi fresh flavor must tri grill salmon easi make foolproof method ’ grill outdoor summer long top fresh tomato avocado “ bruschetta ” dish scream summer ad avocado classic tomato salad pretti geniu ’ like salmon salad would also good grill chicken even toast salmon recip love blacken grill salmon skewer air fryer salmon recip went fire island last week closest high school friend kid sit beach talk friend kim recip idea ye food alway mind mention salmon dish serv restaur work love everyth next day pick salmon whip turn good know ’ agre avocado bruschetta make foolproof salmon grill use salmon skin lay salmon skin side directli grill cover grill let cook like would oven turn depend thick take 10 minut remov grill discard char skin ’ ok skin stick grill point fish ’ break protect meat hope enjoy grill salmon recip ’ like salmon serv grill swordfish even grill chicken prefer would go great orzo couscou crusti bread big green salad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