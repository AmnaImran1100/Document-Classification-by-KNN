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one-pot chicken orzo recip crispi chicken thigh cook right top orzo garlicki tomato sauc basil ’ simpl make serv straight oven favorit side salad love one-pan dinner much cookbook skinnytast one done featur 120 one-pot dinner recip ’ fan favorit one pot chicken orzo bake ’ disappoint skin crispi delici orzo sauc flavor serv simpl arugula salad side roast veget like broccoli roast asparagu would also great ’ ’ need make easi one-pot chicken orzo recip veget side dish would great healthi chicken orzo recip leftov chicken orzo pasta keep refriger 4 day airtight contain also freez 3 month eat thaw fridg microwav warm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