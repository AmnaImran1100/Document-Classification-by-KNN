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babi arugula salad go-to need quick side salad recip fish steak chicken pork chop healthi arugula salad shave parmesan requir chop take minut whip good make time ’ believ never post ’ perfect side dish mani meal doubl portion add grill shrimp salmon chicken make main dish arugula salad recip tri arugula salmon salad caper shave parmesan peach arugula salad easi pepperi arugula salad recip take minut make love whip side salad need someth green round meal pair well dish great ’ much extra time side dish serv suggest green salad best eaten day made leftov get soggi make amount salad eat one night store ingredi separ arugula babi arugula babi arugula pick earlier tast milder less pepperi leav smaller arugula strong pepperi tast pair great lemon babi arugula milder pepper tast ’ need cut arugula sinc ’ alreadi bite-s cut though prefer smaller piec post pic mention skinnytast tag skinnytast subscrib weekli email newslett free 'll get latest meal idea new recip everi week pleas check follow indic would like receiv email skinnytast use mailchimp market platform click subscrib acknowledg inform transfer mailchimp process learn mailchimp 's privaci practic unsubscrib time click link footer email stay date wherev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