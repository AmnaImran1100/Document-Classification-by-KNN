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love cream asparagu soup ’ pure comfort bowl simpl make recip made 5 ingredi count salt pepper readi 25 minut light healthi cream asparagu soup made cream ’ simpli pure littl sour cream total omit want keep dairi free water littl sour cream drizzl littl top 100 calori perfect first cours serv sandwich salad see soup recip asparagu soup made 7 ingredi see exact measur recip card cream soup ’ load heavi cream sever way make creami soup first get immers blender ’ alreadi one probabl time favorit kitchen gadget ’ much easier put hot soup blender sever batch trust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