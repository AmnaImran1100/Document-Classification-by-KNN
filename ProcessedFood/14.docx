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One-Pot Chicken Orzo recipe crispy chicken thighs cook right top orzo garlicky tomato sauce basil ’ simple make serve straight oven favorite side salad love one-pan dinner much cookbook Skinnytaste One Done features 120 one-pot dinner recipes ’ fan favorite one pot chicken orzo bake ’ disappoint skin crispy delicious orzo sauce flavorful serve simple arugula salad side roasted vegetables like broccoli roasted asparagus would also great ’ ’ need make easy one-pot chicken orzo recipe vegetable side dishes would great healthy chicken orzo recipe leftover chicken orzo pasta keep refrigerator 4 days airtight container also freeze 3 months eat thaw fridge microwave warm Post pic mention skinnytaste tag skinnytaste Subscribe weekly email newsletter FREE 'll get latest meal ideas new recipes every week Please check following indicate would like receive emails Skinnytaste use Mailchimp marketing platform clicking subscribe acknowledge information transferred Mailchimp processing Learn Mailchimp 's privacy practices unsubscribe time clicking link footer emails Stay date wherever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