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One-Pot Creamy Chicken Pasta Primavera made lean chicken breast spring veggies light cream sauce delicious high-protein dinner idea Primavera means “ spring ” Italian thought name high-protein pasta dish fitting since ’ made spring asparagus leeks artichokes peas creamy sauce made cream cheese parmesan cheese blended little milk portion generous amount veggies chicken 30 grams protein per serving ’ delicious hope enjoy primavera recipes try Risotto Primavera Spaghetti Squash Primavera healthy chicken pasta primavera complete meal loaded veggies protein ’ serving big group want stretch serve people pair green salad crusty bread Store leftover pasta primavera 4 days fridge 3 months freezer Thaw pasta refrigerator microwave warm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