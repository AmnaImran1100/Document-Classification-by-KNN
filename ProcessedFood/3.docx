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garlicky Italian Shrimp Salad recipe loaded shrimp celery mix bold Italian olives brightened lemony dressing Shrimp salad go-to dish need bring appetizer party ’ great way make sure ’ getting lean protein healthy option eating healthy control recently brought Italian Shrimp Salad party everyone loved ’ refreshing high-protein perfect warmer months flavors olives celery garlic get better marinates fridge best part everything ’ cooked combine ingredients marinate ’ also great meal prep cold lunch Another favorite make time Zesty Lime Shrimp Salad avocados Creamy Shrimp Salad Italian Shrimp Pasta Salad variations Find complete recipe measurements easy Italian shrimp salad takes minutes make love Italian seafood salad quick weeknight dinner easy dish serve party suggestions serve keep Italian shrimp salad fridge 3 days flavors get better sit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