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needs takeout easy Pad Thai recipe ready 25 minutes lightened version signature sweet-and-tangy flavor along rice noodles bean sprouts tender shrimp scrambled eggs Customize favorite protein love Thai food ’ surprise ’ big fan Pad Thai Thai stir-fried rice noodles Thai cuisine prized perfect balance four main tastes hot sour salty sweet Pad Thai exception flavors represented dish Like Thai Basil Chicken Bang Bang Chicken Salad ’ one recipes ’ sum parts simple ingredients come together create delicious dish ’ done 30 minutes ’ weeknight win Everything making Pad Thai easy including ingredient list Scroll recipe card exact measurements Fish sauce one key elements Pad Thai sauce without ’ delicious noodle dish ’ authentic flavor ’ okay substitute soy sauce coconut aminos tamari Another option vegan fish sauce fish sauce flavor without actual fish making suitable anyone allergies ’ quick overview steps involved making Pad Thai See recipe card detailed instructions takeout-at-home dinner pair Pad Thai recipe Shrimp Egg Rolls Asian Cabbage Mango Slaw Asian-inspired favorites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