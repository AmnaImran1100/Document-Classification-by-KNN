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Chicken Saltimbocca made pounded chicken breasts stuffed prosciutto sage light white wine sauce Chicken Saltimbocca variation traditional Italian dish Saltimbocca typically features veal cutlets wrapped prosciutto sage order dish time favorite Italian restaurant loaded butter butter makes everything taste soo good lighter adaptation chicken breasts used instead veal maintaining essence dish providing lighter poultry alternative Saltimbocca name Italian dish translates “ jump mouth ” traditionally made veal cutlets wrapped prosciutto sage quickly cooked butter oil occasionally topped melted cheese Chicken Saltimbocca pairs well various side dishes complement flavors textures options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