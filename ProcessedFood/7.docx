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high protein waffles made cottage cheese oat flour eggs good ’ never make way ’ obsessed healthy oat waffles ’ eating practically every morning breakfast Four waffles 17 grams protein may want double recipe Skinnytaste Simple Cookbook also find recipe protein top mine nut butter plus banana strawberries top anything wish ’ taste cottage cheese good good Freeze pop toaster want waffle recipe using regular flour yogurt see recipe Yogurt Waffles recipes cottage cheese try Savory Cottage Cheese Bowls Cottage Cheese Egg Frittata High Protein Bread recipe waffles simple made 7 ingredients see exact measurements recipe card got small Dash Waffle Maker Christmas 12 cute come many colors patterns used make waffles Although larger one find using one waffle maker bigger adjust batter needed ’ find oat flour store make Place oats blender process resembles fine flour Meal Prep batter last refrigerator 3 4 days want make ahead also make waffles refrigerate pop toaster tons high protein breakfast ideas ’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