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Baby arugula salad go-to need quick side salad recipe fish steak chicken pork chops healthy Arugula Salad shaved parmesan requires chopping takes minutes whip good make time ’ believe never posted ’ perfect side dish many meals double portion add grilled shrimp salmon chicken make main dish arugula salad recipes try Arugula Salmon Salad Capers Shaved Parmesan Peach Arugula Salad easy peppery arugula salad recipe takes minutes make love whipping side salad need something green round meal pairs well dishes great ’ much extra time side dish serving suggestions Green salads best eaten day made leftovers get soggy make amount salad eat one night store ingredients separately Arugula baby arugula baby arugula picked earlier taste milder less peppery leaves smaller Arugula strong peppery taste pairs great lemon Baby arugula milder pepper taste ’ need cut arugula since ’ already bite-sized cut though prefer smaller pieces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