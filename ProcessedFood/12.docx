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Looking best ways use chickpeas falafel hummus salads sheet pan dinners 15 Easy Chickpea Recipes make dinner planning breeze Chickpeas aka garbanzo beans one favorite plant-based protein sources ’ always find two cupboard ’ cheap require minimal prep great source protein think us think “ hummus ” “ falafel ” think chickpea recipes – dishes amazing – many options Chickpeas small mighty ingredient one elevate dishes nay yay ’ using canned chickpeas ’ hardly prep literally drain rinse add salads dishes One reasons chickpeas versatile ingredient mild flavor – much lighter beans slightly earthy taste general flavor comes whatever seasonings ingredients cook without ago favorite garbanzo bean recipes every occasion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