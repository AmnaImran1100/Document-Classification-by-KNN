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Tons flavor quick anti-inflammatory turmeric garlic shrimp dish perfect balance flavors – ready 30 minutes lot asking anti-inflammatory recipes many site go label thought would start one healthy turmeric garlic shrimp made colorful raw cabbage mango salad lime dressing ’ colorful vibrant loaded anti-inflammatory ingredients like olive oil turmeric mango red cabbage Many ingredients listed anti-inflammatory properties offer various health benefits seasoned shrimp turmeric cumin red pepper flakes gave quick saute garlic finished fresh lime juice cilantro balance heat ’ mild although make spicier leave milder taste served quick slaw sweet mango red cabbage lime juice husband gave two thumbs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