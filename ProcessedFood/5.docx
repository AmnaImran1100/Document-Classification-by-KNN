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Ground Turkey Tacos scratch healthy quick easy taco dinner whole family love best turkey taco recipe ’ go-to taco nights traditional tacos typically use beef pork ground turkey tacos much leaner alternative without sacrificing flavor ’ delicious versatile use homemade taco seasoning easy adjust liking added artificial ingredients Serve corn flour tortillas tacos check original low-carb turkey taco lettuce wraps recipe help make best ground turkey tacos home Taco Tuesday Cinco De Mayo night week ’ ’ need turkey taco recipe see exact measurements recipe card foolproof method making best tasting turkey tacos side dish ideas pair healthy ground turkey tacos complete meal usually double turkey recipe use rest another recipe like meximelts Ground turkey tacos healthier beef tacos depends fat content use 93 ground turkey means ’ 93 lean 7 fat still flavor ’ dry lower calories varieties like 85 use lean 93 beef nutritional information similar 93 turkey Like protein ground turkey must well seasoned taste good generously season meat homemade taco seasoning add aromatics like garlic onion bell pepper ground turkey simmers tomato sauce water prevents drying infuses flavor Turkey taco meat perfect meal prep since freezes well Double recipe freeze half thaw refrigerator overnight quick dinner ’ time cook best results eat within 3 months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