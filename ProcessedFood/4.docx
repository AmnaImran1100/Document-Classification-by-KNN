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LOVE cream asparagus soup ’ pure comfort bowl simple make recipe made 5 ingredients counting salt pepper ready 25 minutes light healthy cream asparagus soup made cream ’ simply pureed little sour cream totally omit want keep dairy free watered little sour cream drizzled little top 100 calories perfect first course serve sandwich salad see Soup Recipes asparagus soup made 7 ingredients See exact measurements recipe card Creamed soups ’ loaded heavy cream several ways make creamy soups First get immersion blender ’ already one probably time favorite kitchen gadget ’ much easier putting hot soup blender several batches trust Post pic mention skinnytaste tag skinnytaste Subscribe weekly email newsletter FREE 'll get latest meal ideas new recipes every week Please check following indicate would like receive emails Skinnytaste use Mailchimp marketing platform clicking subscribe acknowledge information transferred Mailchimp processing Learn Mailchimp 's privacy practices unsubscribe time clicking link footer emails Stay date wherever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