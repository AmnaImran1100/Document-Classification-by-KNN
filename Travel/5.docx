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My love affair with Italy is long-standing and so very strong – it’s like every trip back there keeps drawing me even more. As you already know, after our first time driving from Milan to the Amalfi coast in a rickshaw, I’ve long since been a fan of slow travel in Italy. The thing about in a rickshaw is that you can only ever drive so fast and so you get to see so much more of Italy and actually visit and explore absolutely beautiful places you’d never even thought of visiting. Needless to say, when we arrived back in Milan to do this all over again – except this time, in the Northern region of Lombardy in Italy, I was so very excited. We get our rickshaws with The GIRA – shirt for The Great Italian Rickshaw Adventure and it’s so amazing because they basically take all the hassle out of organising the journey for you. Your itinerary is still yours to plans and own but they’ll sort out things like your insurance, your accommodation (if you want – we tend to do this as they book us into fantastic Italian farmhouses, which you already know I have a penchant for) and even a quick class to show you how to ride the rickshaws (it’s super easy). We arrived in Milan in the middle of the night and so we pretty much went to sleep straight away! We stayed at a hotel near the train station which was pretty convenient for the next day as we would have to catch a train to pick up our rickshaws. (*Would also have been convenient for getting in from the airport but we took a taxi instead). After a quick train ride, and over breakfast we met some of the other folk who would be going on the rickshaw rides with us (such a great bunch – seriously, it’s one of the not-so-many times when I’ve left a trip really missing our newfound team). We re-acquainted ourselves with our rickshaws again and soon were off in search of the sights and sounds of Lombardy!   It felt so familiar being back in the rickshaw and you just couldn’t help but be so excited to be back on the road again!  Our very first stop on our rickshaw ride was the pretty little town of Vigevano!  Italian towns are just amazing – I think they’re just so beautiful without even trying. In any other country, a place like Vigevano would be something that everyone would know about but because Italy has so many beautiful cities and towns, it’s one not many of us back in the UK know about.    Suffice to say, I was very glad we got to visit!  We parked our rickshaws in Piazza Ducale, the town square and headed off in search of the sights of the town… or at least as much as we could fit in before lunch!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