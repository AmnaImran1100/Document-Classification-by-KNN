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Retreat at Blue Lagoon is so amazing. So much so that every time we visit Iceland we always make it a point to stay at the Blue Lagoon.   It’s actually something of a tradition now because it’s what we did on the first trip and as we have such fond memories of it, it’s become a must-do on every trip to Iceland.  It’s also really close to the airport so it also feels quite practical too. Our relaxed day before turned out not to be so relaxed but being able to see puffins so close (and for free – without any tours) and also Dyrhólaey (finally!) meant that downtime in The Retreat at Blue Lagoon was something we were looking forward to so much that we showed up 3 hours before check-in even opened.   Let me show you around the room and the general area here. The rooms are absolutely gorgeous but in that stripped-back minimalist way Iceland and a lot of the Nordic countries are famous for.    There’s champagne to welcome you in the room and everything in the minibar is included with your stay – even the alcoholic beverages. And it all gets topped up/replaced in the evening with the turndown service. On this trip, we actually originally tried to book the Silica Hotel at Blue Lagoon but as I mentioned in this post here, hotel bookings in Iceland in summer are wild. So many had sold out and the Silica Hotel at The Blue Lagoon was one of them. This left us with The Retreat at Blue Lagoon to book and so that’s how we ended up staying there.   The Retreat at Blue Lagoon however just take things up a notch compared to The Silica Hotel at Blue Lagoon. Several notches actually.   For starters, you are welcomed with champagne while the check-in staff all flutter around you to make sure you have everything you need.    The main spa is here and it has this thing called The Rituals which is like a skin cleansing and rejuvenation treatment which, to be honest, I kinda initially rolled my eyes at. I think I was just sceptical because I have been to so many spas where people try to sell this idea of giving you this incredible treatment that’s unique to them but actually has you feeling no different to any other spa or even like you had been to a spa to begin with.    Still, we were here and I decided we’d have to try it. It’s so worth it by the way. Your skin feels so incredible after and even for days after, I’d forget that we’d done it and wonder why my skin looks and feels so good and then the memories of the treatment we’d had here would come flooding back. I can’t recommend it enough.    You are not allowed to take photos in the spa so I can’t show you much there.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