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but before we do that, let me show you around our new South African home. 🙂 After hours of searching for safari lodges (and getting distracted by photos and blog posts of people on safari), I finally decided on going for the Kapama Southern Camp (part of the larger Kapama Private Game Reserve family). Lloyd is usually the one who does the planning when it’s just two of us, otherwise Georgia is pretty good but for the first time in a long time, I was in charge of booking everything for this trip! Booking a safari is slightly trickier than I initially realised as there are quite a few options and variables available to choose from (I’ll try to cover this in a post soon) but after weeks of going back and forth, I’d made a decision and was hoping that the place would live up to the expectation.    I’ll cut to the chase – I needn’t have worried at all about my choice here! Apart from that amazing transfer from the airport, everything from start to finish was pretty fantastic. I mean, I knew I would have a great time going on safari anyway but when you’re staying somewhere as nice as this, it just makes the whole experience worth it! Let me show you around…       We skipped past the bar with a promise to return.  We made our way past the pool, which as it turns out, we would end up not using… for reasons you’ll realise when you scroll further down.   And finally, (after our whistle stop tour) there it was – our lodge (well 1 of 2 anyway). We walked in to the soothing cool air-conditioned room and one of the nicest hotel rooms I’d stayed in, in a while…  …complete with our very own pool! (Now you see why we never made it to the other pool).   Within minutes of stepping in here, I knew I’d made the right choice and I was not coy about getting the praise out of Georgia and Lloyd. I kept asking them pretty much every 5 minutes how good I was at making travel plans and even though on a good days, it would be struggle to get a compliment out of them, even they couldn’t stop raving about the place and had to give into my “I told you so“s.          After a quick freshen up, I gathered the troops and we made our way to the restaurant for some much needed lunch…   …after which went back to the rooms, ordered some wine and spent the rest of the afternoon splashing in the pool! Before we knew it, it was time for our very first safari! We popped into the bar area for tea and cakes, found our ranger and trackers and piled into the 4 X 4 jeeps!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