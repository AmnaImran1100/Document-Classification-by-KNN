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Well they are amazing is what they are! In my last post, I kinda kept getting distracted by food, well this is that food post! So back to the matter at hand – Pintxos! Pintxos are technically Hors d’oeuvres but you can pretty much turn it into a main meal. The idea is basically that you go from one bar to the other and have yourself a little pintxo (or two) with friends and family. You can also have a little drink while you’re at it too! I know this sounds like a bar crawl but it is anything but that! It’s actually more like heading to mini restaurants for a quick dining experience…  This place, A Fuego Negro, had some of the best gourmet pintxos in town!  Like this fish ice cream… (at least I think it was fish, it was definitely something seafood-y)    This was my choice, squid ink ice cream with creamy rice. I was so conflicted while eating it! Still managed to wolf it all down in seconds though!     Lloyd’s basically hooked on twitter and Milou‘s doing… er… I’m not quite sure what Milou’s doing…  Eventually, we moved along to other bars and sampled more and more pintxos! So I’m not a fan of bread-based meals but even the bread-based pintxos were amazing. They tasted so much better than I imagined and each one before made me really want to try the next one after – absolutely brilliant! I think it’s because of how fresh everything is that it tastes so good!           *Disclaimer: We did not eat those peppers! 😉 I don’t even know why I felt the need to say that – like anyone would just grab raw peppers and just eat them but it kinda felt necessary to highlight that! 🙂    Let’s see how good your Basque is – how many pintxos on the board can you translate to English (or your local language)?      Patrizia seemed ready to fly off in delight at the pintxos! As does Aratz! Pintxos excitement is really catching!   All pintxos’d out, we took it to another level, the sweets level. (I don’t even know what that means – all I’m trying to say is that it was finally time for dessert – start with some ice cream)…  Followed by cakes of which there were sooooo many to choose from!          As soon as I saw this one, I knew I had to have it! Just look at that!    The cakes were all washed down with a nice coffee after which we could all barely move and had to spend a few minutes recovering from all the food. The Basque country is definitely a foodie country. Read more: Best things to do in San Sebastian 11 Very Best Things To Do In San Sebastian, Spain  Dance Ninja. Cambridge Grad. Cookie Monster.   Email address: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